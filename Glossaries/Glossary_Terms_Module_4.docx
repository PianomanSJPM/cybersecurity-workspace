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Glossary Terms - Course 6, Module 4</w:t>
      </w:r>
    </w:p>
    <w:p>
      <w:pPr>
        <w:pStyle w:val="Heading2"/>
      </w:pPr>
      <w:r>
        <w:t>Anomaly-based analysis</w:t>
      </w:r>
    </w:p>
    <w:p>
      <w:r>
        <w:t>A detection method that identifies abnormal behavior</w:t>
      </w:r>
    </w:p>
    <w:p>
      <w:pPr>
        <w:pStyle w:val="Heading2"/>
      </w:pPr>
      <w:r>
        <w:t>Array</w:t>
      </w:r>
    </w:p>
    <w:p>
      <w:r>
        <w:t>A data type that stores data in a comma-separated ordered list</w:t>
      </w:r>
    </w:p>
    <w:p>
      <w:pPr>
        <w:pStyle w:val="Heading2"/>
      </w:pPr>
      <w:r>
        <w:t>Common Event Format (CEF)</w:t>
      </w:r>
    </w:p>
    <w:p>
      <w:r>
        <w:t>A log format that uses key-value pairs to structure data and identify fields and their corresponding values</w:t>
      </w:r>
    </w:p>
    <w:p>
      <w:pPr>
        <w:pStyle w:val="Heading2"/>
      </w:pPr>
      <w:r>
        <w:t>Configuration file</w:t>
      </w:r>
    </w:p>
    <w:p>
      <w:r>
        <w:t>A file used to configure the settings of an application</w:t>
      </w:r>
    </w:p>
    <w:p>
      <w:pPr>
        <w:pStyle w:val="Heading2"/>
      </w:pPr>
      <w:r>
        <w:t>Endpoint</w:t>
      </w:r>
    </w:p>
    <w:p>
      <w:r>
        <w:t>Any device connected on a network</w:t>
      </w:r>
    </w:p>
    <w:p>
      <w:pPr>
        <w:pStyle w:val="Heading2"/>
      </w:pPr>
      <w:r>
        <w:t>Endpoint detection and response (EDR)</w:t>
      </w:r>
    </w:p>
    <w:p>
      <w:r>
        <w:t>An application that monitors an endpoint for malicious activity</w:t>
      </w:r>
    </w:p>
    <w:p>
      <w:pPr>
        <w:pStyle w:val="Heading2"/>
      </w:pPr>
      <w:r>
        <w:t>False positive</w:t>
      </w:r>
    </w:p>
    <w:p>
      <w:r>
        <w:t>An alert that incorrectly detects the presence of a threat</w:t>
      </w:r>
    </w:p>
    <w:p>
      <w:pPr>
        <w:pStyle w:val="Heading2"/>
      </w:pPr>
      <w:r>
        <w:t>Host-based intrusion detection system (HIDS)</w:t>
      </w:r>
    </w:p>
    <w:p>
      <w:r>
        <w:t>An application that monitors the activity of the host on which it’s installed</w:t>
      </w:r>
    </w:p>
    <w:p>
      <w:pPr>
        <w:pStyle w:val="Heading2"/>
      </w:pPr>
      <w:r>
        <w:t>Intrusion detection systems (IDS)</w:t>
      </w:r>
    </w:p>
    <w:p>
      <w:r>
        <w:t>An application that monitors system activity and alerts on possible intrusions</w:t>
      </w:r>
    </w:p>
    <w:p>
      <w:pPr>
        <w:pStyle w:val="Heading2"/>
      </w:pPr>
      <w:r>
        <w:t>Key-value pair</w:t>
      </w:r>
    </w:p>
    <w:p>
      <w:r>
        <w:t>A set of data that represents two linked items: a key, and its corresponding value</w:t>
      </w:r>
    </w:p>
    <w:p>
      <w:pPr>
        <w:pStyle w:val="Heading2"/>
      </w:pPr>
      <w:r>
        <w:t>Log</w:t>
      </w:r>
    </w:p>
    <w:p>
      <w:r>
        <w:t>A record of events that occur within an organization’s systems</w:t>
      </w:r>
    </w:p>
    <w:p>
      <w:pPr>
        <w:pStyle w:val="Heading2"/>
      </w:pPr>
      <w:r>
        <w:t>Log analysis</w:t>
      </w:r>
    </w:p>
    <w:p>
      <w:r>
        <w:t>The process of examining logs to identify events of interest</w:t>
      </w:r>
    </w:p>
    <w:p>
      <w:pPr>
        <w:pStyle w:val="Heading2"/>
      </w:pPr>
      <w:r>
        <w:t>Log management</w:t>
      </w:r>
    </w:p>
    <w:p>
      <w:r>
        <w:t>The process of collecting, storing, analyzing, and disposing of log data</w:t>
      </w:r>
    </w:p>
    <w:p>
      <w:pPr>
        <w:pStyle w:val="Heading2"/>
      </w:pPr>
      <w:r>
        <w:t>Logging</w:t>
      </w:r>
    </w:p>
    <w:p>
      <w:r>
        <w:t>The recording of events occurring on computer systems and networks</w:t>
      </w:r>
    </w:p>
    <w:p>
      <w:pPr>
        <w:pStyle w:val="Heading2"/>
      </w:pPr>
      <w:r>
        <w:t>Network-based intrusion detection system (NIDS)</w:t>
      </w:r>
    </w:p>
    <w:p>
      <w:r>
        <w:t>An application that collects and monitors network traffic and network data</w:t>
      </w:r>
    </w:p>
    <w:p>
      <w:pPr>
        <w:pStyle w:val="Heading2"/>
      </w:pPr>
      <w:r>
        <w:t>Object</w:t>
      </w:r>
    </w:p>
    <w:p>
      <w:r>
        <w:t>A data type that stores data in a comma-separated list of key-value pairs</w:t>
      </w:r>
    </w:p>
    <w:p>
      <w:pPr>
        <w:pStyle w:val="Heading2"/>
      </w:pPr>
      <w:r>
        <w:t>Search Processing Language (SPL)</w:t>
      </w:r>
    </w:p>
    <w:p>
      <w:r>
        <w:t>Splunk’s query language</w:t>
      </w:r>
    </w:p>
    <w:p>
      <w:pPr>
        <w:pStyle w:val="Heading2"/>
      </w:pPr>
      <w:r>
        <w:t>Security information and event management (SIEM)</w:t>
      </w:r>
    </w:p>
    <w:p>
      <w:r>
        <w:t>An application that collects and analyzes log data to monitor critical activities in an organization</w:t>
      </w:r>
    </w:p>
    <w:p>
      <w:pPr>
        <w:pStyle w:val="Heading2"/>
      </w:pPr>
      <w:r>
        <w:t>Signature</w:t>
      </w:r>
    </w:p>
    <w:p>
      <w:r>
        <w:t>A pattern that is associated with malicious activity</w:t>
      </w:r>
    </w:p>
    <w:p>
      <w:pPr>
        <w:pStyle w:val="Heading2"/>
      </w:pPr>
      <w:r>
        <w:t>Signature analysis</w:t>
      </w:r>
    </w:p>
    <w:p>
      <w:r>
        <w:t>A detection method used to find events interest</w:t>
      </w:r>
    </w:p>
    <w:p>
      <w:pPr>
        <w:pStyle w:val="Heading2"/>
      </w:pPr>
      <w:r>
        <w:t>Suricata</w:t>
      </w:r>
    </w:p>
    <w:p>
      <w:r>
        <w:t>An open-source intrusion detection system, intrusion prevention system, and network analysis tool</w:t>
      </w:r>
    </w:p>
    <w:p>
      <w:pPr>
        <w:pStyle w:val="Heading2"/>
      </w:pPr>
      <w:r>
        <w:t>Telemetry</w:t>
      </w:r>
    </w:p>
    <w:p>
      <w:r>
        <w:t>The collection and transmission of data for analysis</w:t>
      </w:r>
    </w:p>
    <w:p>
      <w:pPr>
        <w:pStyle w:val="Heading2"/>
      </w:pPr>
      <w:r>
        <w:t>Wildcard</w:t>
      </w:r>
    </w:p>
    <w:p>
      <w:r>
        <w:t>A special character that can be substituted with any other character</w:t>
      </w:r>
    </w:p>
    <w:p>
      <w:pPr>
        <w:pStyle w:val="Heading2"/>
      </w:pPr>
      <w:r>
        <w:t>YARA-L</w:t>
      </w:r>
    </w:p>
    <w:p>
      <w:r>
        <w:t>A computer language used to create rules for searching through ingested log data</w:t>
      </w:r>
    </w:p>
    <w:p>
      <w:pPr>
        <w:pStyle w:val="Heading2"/>
      </w:pPr>
      <w:r>
        <w:t>Zero-day</w:t>
      </w:r>
    </w:p>
    <w:p>
      <w:r>
        <w:t>An exploit that was previously unknown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