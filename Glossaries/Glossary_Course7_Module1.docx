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Glossary: Course 7, Module 1 – Automate Cybersecurity Tasks with Python</w:t>
      </w:r>
    </w:p>
    <w:p>
      <w:r>
        <w:rPr>
          <w:b/>
          <w:sz w:val="22"/>
        </w:rPr>
        <w:t xml:space="preserve">Programming: </w:t>
      </w:r>
      <w:r>
        <w:rPr>
          <w:sz w:val="22"/>
        </w:rPr>
        <w:t>A process used to create a specific set of instructions for a computer to execute tasks.</w:t>
      </w:r>
    </w:p>
    <w:p>
      <w:r>
        <w:rPr>
          <w:b/>
          <w:sz w:val="22"/>
        </w:rPr>
        <w:t xml:space="preserve">Automation: </w:t>
      </w:r>
      <w:r>
        <w:rPr>
          <w:sz w:val="22"/>
        </w:rPr>
        <w:t>The use of technology to reduce human and manual effort to perform common and repetitive tasks.</w:t>
      </w:r>
    </w:p>
    <w:p>
      <w:r>
        <w:rPr>
          <w:b/>
          <w:sz w:val="22"/>
        </w:rPr>
        <w:t xml:space="preserve">Interpreter: </w:t>
      </w:r>
      <w:r>
        <w:rPr>
          <w:sz w:val="22"/>
        </w:rPr>
        <w:t>A computer program that translates Python code into runnable instructions line by line.</w:t>
      </w:r>
    </w:p>
    <w:p>
      <w:r>
        <w:rPr>
          <w:b/>
          <w:sz w:val="22"/>
        </w:rPr>
        <w:t xml:space="preserve">Variable: </w:t>
      </w:r>
      <w:r>
        <w:rPr>
          <w:sz w:val="22"/>
        </w:rPr>
        <w:t>A container that stores data.</w:t>
      </w:r>
    </w:p>
    <w:p>
      <w:r>
        <w:rPr>
          <w:b/>
          <w:sz w:val="22"/>
        </w:rPr>
        <w:t xml:space="preserve">Comment: </w:t>
      </w:r>
      <w:r>
        <w:rPr>
          <w:sz w:val="22"/>
        </w:rPr>
        <w:t>A note programmers make about the intention behind their code.</w:t>
      </w:r>
    </w:p>
    <w:p>
      <w:r>
        <w:rPr>
          <w:b/>
          <w:sz w:val="22"/>
        </w:rPr>
        <w:t xml:space="preserve">Conditional statement: </w:t>
      </w:r>
      <w:r>
        <w:rPr>
          <w:sz w:val="22"/>
        </w:rPr>
        <w:t>A statement that evaluates code to determine if it meets a specified set of conditions.</w:t>
      </w:r>
    </w:p>
    <w:p>
      <w:r>
        <w:rPr>
          <w:b/>
          <w:sz w:val="22"/>
        </w:rPr>
        <w:t xml:space="preserve">Iterative statement: </w:t>
      </w:r>
      <w:r>
        <w:rPr>
          <w:sz w:val="22"/>
        </w:rPr>
        <w:t>Code that repeatedly executes a set of instructions.</w:t>
      </w:r>
    </w:p>
    <w:p>
      <w:r>
        <w:rPr>
          <w:b/>
          <w:sz w:val="22"/>
        </w:rPr>
        <w:t xml:space="preserve">Loop variable: </w:t>
      </w:r>
      <w:r>
        <w:rPr>
          <w:sz w:val="22"/>
        </w:rPr>
        <w:t>A variable used to control the iterations of a loop.</w:t>
      </w:r>
    </w:p>
    <w:p>
      <w:r>
        <w:rPr>
          <w:b/>
          <w:sz w:val="22"/>
        </w:rPr>
        <w:t xml:space="preserve">Command-line interface (CLI): </w:t>
      </w:r>
      <w:r>
        <w:rPr>
          <w:sz w:val="22"/>
        </w:rPr>
        <w:t>A text-based user interface that uses commands to interact with the computer.</w:t>
      </w:r>
    </w:p>
    <w:p>
      <w:r>
        <w:rPr>
          <w:b/>
          <w:sz w:val="22"/>
        </w:rPr>
        <w:t xml:space="preserve">Integrated development environment (IDE): </w:t>
      </w:r>
      <w:r>
        <w:rPr>
          <w:sz w:val="22"/>
        </w:rPr>
        <w:t>A software application for writing code that provides editing assistance and error correction tools.</w:t>
      </w:r>
    </w:p>
    <w:p>
      <w:r>
        <w:rPr>
          <w:b/>
          <w:sz w:val="22"/>
        </w:rPr>
        <w:t xml:space="preserve">Notebook: </w:t>
      </w:r>
      <w:r>
        <w:rPr>
          <w:sz w:val="22"/>
        </w:rPr>
        <w:t>An online interface for writing, storing, and running code.</w:t>
      </w:r>
    </w:p>
    <w:p>
      <w:r>
        <w:rPr>
          <w:b/>
          <w:sz w:val="22"/>
        </w:rPr>
        <w:t xml:space="preserve">Data type: </w:t>
      </w:r>
      <w:r>
        <w:rPr>
          <w:sz w:val="22"/>
        </w:rPr>
        <w:t>A category for a particular type of data item.</w:t>
      </w:r>
    </w:p>
    <w:p>
      <w:r>
        <w:rPr>
          <w:b/>
          <w:sz w:val="22"/>
        </w:rPr>
        <w:t xml:space="preserve">String data: </w:t>
      </w:r>
      <w:r>
        <w:rPr>
          <w:sz w:val="22"/>
        </w:rPr>
        <w:t>Data consisting of an ordered sequence of characters.</w:t>
      </w:r>
    </w:p>
    <w:p>
      <w:r>
        <w:rPr>
          <w:b/>
          <w:sz w:val="22"/>
        </w:rPr>
        <w:t xml:space="preserve">Integer data: </w:t>
      </w:r>
      <w:r>
        <w:rPr>
          <w:sz w:val="22"/>
        </w:rPr>
        <w:t>Data consisting of a number that does not include a decimal point.</w:t>
      </w:r>
    </w:p>
    <w:p>
      <w:r>
        <w:rPr>
          <w:b/>
          <w:sz w:val="22"/>
        </w:rPr>
        <w:t xml:space="preserve">Float data: </w:t>
      </w:r>
      <w:r>
        <w:rPr>
          <w:sz w:val="22"/>
        </w:rPr>
        <w:t>Data consisting of a number with a decimal point.</w:t>
      </w:r>
    </w:p>
    <w:p>
      <w:r>
        <w:rPr>
          <w:b/>
          <w:sz w:val="22"/>
        </w:rPr>
        <w:t xml:space="preserve">Boolean data: </w:t>
      </w:r>
      <w:r>
        <w:rPr>
          <w:sz w:val="22"/>
        </w:rPr>
        <w:t>Data that can only be one of two values: either True or False.</w:t>
      </w:r>
    </w:p>
    <w:p>
      <w:r>
        <w:rPr>
          <w:b/>
          <w:sz w:val="22"/>
        </w:rPr>
        <w:t xml:space="preserve">List data: </w:t>
      </w:r>
      <w:r>
        <w:rPr>
          <w:sz w:val="22"/>
        </w:rPr>
        <w:t>A data structure consisting of a collection of data in sequential form.</w:t>
      </w:r>
    </w:p>
    <w:p>
      <w:r>
        <w:rPr>
          <w:b/>
          <w:sz w:val="22"/>
        </w:rPr>
        <w:t xml:space="preserve">Tuple data: </w:t>
      </w:r>
      <w:r>
        <w:rPr>
          <w:sz w:val="22"/>
        </w:rPr>
        <w:t>A data structure that consists of a collection of data that cannot be changed.</w:t>
      </w:r>
    </w:p>
    <w:p>
      <w:r>
        <w:rPr>
          <w:b/>
          <w:sz w:val="22"/>
        </w:rPr>
        <w:t xml:space="preserve">Dictionary data: </w:t>
      </w:r>
      <w:r>
        <w:rPr>
          <w:sz w:val="22"/>
        </w:rPr>
        <w:t>Data that consists of one or more key-value pairs.</w:t>
      </w:r>
    </w:p>
    <w:p>
      <w:r>
        <w:rPr>
          <w:b/>
          <w:sz w:val="22"/>
        </w:rPr>
        <w:t xml:space="preserve">Set data: </w:t>
      </w:r>
      <w:r>
        <w:rPr>
          <w:sz w:val="22"/>
        </w:rPr>
        <w:t>Data that consists of an unordered collection of unique values.</w:t>
      </w:r>
    </w:p>
    <w:p>
      <w:r>
        <w:rPr>
          <w:b/>
          <w:sz w:val="22"/>
        </w:rPr>
        <w:t xml:space="preserve">Syntax: </w:t>
      </w:r>
      <w:r>
        <w:rPr>
          <w:sz w:val="22"/>
        </w:rPr>
        <w:t>The rules that determine what is correctly structured in a computing language.</w:t>
      </w:r>
    </w:p>
    <w:p>
      <w:r>
        <w:rPr>
          <w:b/>
          <w:sz w:val="22"/>
        </w:rPr>
        <w:t xml:space="preserve">Type error: </w:t>
      </w:r>
      <w:r>
        <w:rPr>
          <w:sz w:val="22"/>
        </w:rPr>
        <w:t>An error that results from using the wrong data type.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