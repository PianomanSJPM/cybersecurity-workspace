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Cybersecurity Glossary – Course 6, Module 2</w:t>
      </w:r>
    </w:p>
    <w:p>
      <w:pPr>
        <w:pStyle w:val="Heading2"/>
      </w:pPr>
      <w:r>
        <w:t>Command and control (C2)</w:t>
      </w:r>
    </w:p>
    <w:p>
      <w:r>
        <w:t>Techniques used by malicious actors to maintain communications with compromised systems.</w:t>
      </w:r>
    </w:p>
    <w:p>
      <w:pPr>
        <w:pStyle w:val="Heading2"/>
      </w:pPr>
      <w:r>
        <w:t>Command-line interface (CLI)</w:t>
      </w:r>
    </w:p>
    <w:p>
      <w:r>
        <w:t>A text-based user interface that uses commands to interact with the computer.</w:t>
      </w:r>
    </w:p>
    <w:p>
      <w:pPr>
        <w:pStyle w:val="Heading2"/>
      </w:pPr>
      <w:r>
        <w:t>Data exfiltration</w:t>
      </w:r>
    </w:p>
    <w:p>
      <w:r>
        <w:t>Unauthorized transmission of data from a system.</w:t>
      </w:r>
    </w:p>
    <w:p>
      <w:pPr>
        <w:pStyle w:val="Heading2"/>
      </w:pPr>
      <w:r>
        <w:t>Data packet</w:t>
      </w:r>
    </w:p>
    <w:p>
      <w:r>
        <w:t>A basic unit of information that travels from one device to another within a network.</w:t>
      </w:r>
    </w:p>
    <w:p>
      <w:pPr>
        <w:pStyle w:val="Heading2"/>
      </w:pPr>
      <w:r>
        <w:t>Indicators of compromise (IoC)</w:t>
      </w:r>
    </w:p>
    <w:p>
      <w:r>
        <w:t>Observable evidence that suggests signs of a potential security incident.</w:t>
      </w:r>
    </w:p>
    <w:p>
      <w:pPr>
        <w:pStyle w:val="Heading2"/>
      </w:pPr>
      <w:r>
        <w:t>Internet Protocol (IP)</w:t>
      </w:r>
    </w:p>
    <w:p>
      <w:r>
        <w:t>A set of standards used for routing and addressing data packets as they travel between devices on a network.</w:t>
      </w:r>
    </w:p>
    <w:p>
      <w:pPr>
        <w:pStyle w:val="Heading2"/>
      </w:pPr>
      <w:r>
        <w:t>Intrusion detection systems (IDS)</w:t>
      </w:r>
    </w:p>
    <w:p>
      <w:r>
        <w:t>An application that monitors system activity and alerts on possible intrusions.</w:t>
      </w:r>
    </w:p>
    <w:p>
      <w:pPr>
        <w:pStyle w:val="Heading2"/>
      </w:pPr>
      <w:r>
        <w:t>Media Access Control (MAC) Address</w:t>
      </w:r>
    </w:p>
    <w:p>
      <w:r>
        <w:t>A unique alphanumeric identifier assigned to each physical device on a network.</w:t>
      </w:r>
    </w:p>
    <w:p>
      <w:pPr>
        <w:pStyle w:val="Heading2"/>
      </w:pPr>
      <w:r>
        <w:t>NIST Incident Response Lifecycle</w:t>
      </w:r>
    </w:p>
    <w:p>
      <w:r>
        <w:t>A framework with four phases: Preparation; Detection and Analysis; Containment, Eradication and Recovery; and Post-incident activity.</w:t>
      </w:r>
    </w:p>
    <w:p>
      <w:pPr>
        <w:pStyle w:val="Heading2"/>
      </w:pPr>
      <w:r>
        <w:t>Network data</w:t>
      </w:r>
    </w:p>
    <w:p>
      <w:r>
        <w:t>Data transmitted between devices on a network.</w:t>
      </w:r>
    </w:p>
    <w:p>
      <w:pPr>
        <w:pStyle w:val="Heading2"/>
      </w:pPr>
      <w:r>
        <w:t>Network protocol analyzer (packet sniffer)</w:t>
      </w:r>
    </w:p>
    <w:p>
      <w:r>
        <w:t>A tool designed to capture and analyze data traffic within a network.</w:t>
      </w:r>
    </w:p>
    <w:p>
      <w:pPr>
        <w:pStyle w:val="Heading2"/>
      </w:pPr>
      <w:r>
        <w:t>Network traffic</w:t>
      </w:r>
    </w:p>
    <w:p>
      <w:r>
        <w:t>The amount of data that moves across a network.</w:t>
      </w:r>
    </w:p>
    <w:p>
      <w:pPr>
        <w:pStyle w:val="Heading2"/>
      </w:pPr>
      <w:r>
        <w:t>Network Interface Card (NIC)</w:t>
      </w:r>
    </w:p>
    <w:p>
      <w:r>
        <w:t>Hardware that connects computers to a network.</w:t>
      </w:r>
    </w:p>
    <w:p>
      <w:pPr>
        <w:pStyle w:val="Heading2"/>
      </w:pPr>
      <w:r>
        <w:t>Packet capture (p-cap)</w:t>
      </w:r>
    </w:p>
    <w:p>
      <w:r>
        <w:t>A file containing data packets intercepted from a network.</w:t>
      </w:r>
    </w:p>
    <w:p>
      <w:pPr>
        <w:pStyle w:val="Heading2"/>
      </w:pPr>
      <w:r>
        <w:t>Packet sniffing</w:t>
      </w:r>
    </w:p>
    <w:p>
      <w:r>
        <w:t>The practice of capturing and inspecting data packets across a network.</w:t>
      </w:r>
    </w:p>
    <w:p>
      <w:pPr>
        <w:pStyle w:val="Heading2"/>
      </w:pPr>
      <w:r>
        <w:t>Playbook</w:t>
      </w:r>
    </w:p>
    <w:p>
      <w:r>
        <w:t>A manual that provides details about any operational action.</w:t>
      </w:r>
    </w:p>
    <w:p>
      <w:pPr>
        <w:pStyle w:val="Heading2"/>
      </w:pPr>
      <w:r>
        <w:t>Root user (or superuser)</w:t>
      </w:r>
    </w:p>
    <w:p>
      <w:r>
        <w:t>A user with elevated privileges to modify the system.</w:t>
      </w:r>
    </w:p>
    <w:p>
      <w:pPr>
        <w:pStyle w:val="Heading2"/>
      </w:pPr>
      <w:r>
        <w:t>Sudo</w:t>
      </w:r>
    </w:p>
    <w:p>
      <w:r>
        <w:t>A command that temporarily grants elevated permissions to specific users.</w:t>
      </w:r>
    </w:p>
    <w:p>
      <w:pPr>
        <w:pStyle w:val="Heading2"/>
      </w:pPr>
      <w:r>
        <w:t>tcpdump</w:t>
      </w:r>
    </w:p>
    <w:p>
      <w:r>
        <w:t>A command-line network protocol analyzer.</w:t>
      </w:r>
    </w:p>
    <w:p>
      <w:pPr>
        <w:pStyle w:val="Heading2"/>
      </w:pPr>
      <w:r>
        <w:t>Wireshark</w:t>
      </w:r>
    </w:p>
    <w:p>
      <w:r>
        <w:t>An open-source network protocol analyzer.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