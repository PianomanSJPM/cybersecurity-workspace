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Glossary – Course 7, Module 2</w:t>
      </w:r>
    </w:p>
    <w:p>
      <w:r>
        <w:rPr>
          <w:b/>
        </w:rPr>
        <w:t xml:space="preserve">Argument (Python): </w:t>
      </w:r>
      <w:r>
        <w:t>The data brought into a function when it is called.</w:t>
      </w:r>
    </w:p>
    <w:p>
      <w:r>
        <w:rPr>
          <w:b/>
        </w:rPr>
        <w:t xml:space="preserve">Built-in function: </w:t>
      </w:r>
      <w:r>
        <w:t>A function that exists within Python and can be called directly (e.g., print(), type()).</w:t>
      </w:r>
    </w:p>
    <w:p>
      <w:r>
        <w:rPr>
          <w:b/>
        </w:rPr>
        <w:t xml:space="preserve">Comment: </w:t>
      </w:r>
      <w:r>
        <w:t>A note programmers make about the intention behind their code. Begins with #.</w:t>
      </w:r>
    </w:p>
    <w:p>
      <w:r>
        <w:rPr>
          <w:b/>
        </w:rPr>
        <w:t xml:space="preserve">Function: </w:t>
      </w:r>
      <w:r>
        <w:t>A section of code that can be reused in a program. It is defined using def.</w:t>
      </w:r>
    </w:p>
    <w:p>
      <w:r>
        <w:rPr>
          <w:b/>
        </w:rPr>
        <w:t xml:space="preserve">Global variable: </w:t>
      </w:r>
      <w:r>
        <w:t>A variable that is available throughout the entire program.</w:t>
      </w:r>
    </w:p>
    <w:p>
      <w:r>
        <w:rPr>
          <w:b/>
        </w:rPr>
        <w:t xml:space="preserve">Indentation: </w:t>
      </w:r>
      <w:r>
        <w:t>Space added at the beginning of a line of code. Python uses indentation to define blocks.</w:t>
      </w:r>
    </w:p>
    <w:p>
      <w:r>
        <w:rPr>
          <w:b/>
        </w:rPr>
        <w:t xml:space="preserve">Library: </w:t>
      </w:r>
      <w:r>
        <w:t>A collection of modules that provide code users can access in their programs.</w:t>
      </w:r>
    </w:p>
    <w:p>
      <w:r>
        <w:rPr>
          <w:b/>
        </w:rPr>
        <w:t xml:space="preserve">Local variable: </w:t>
      </w:r>
      <w:r>
        <w:t>A variable assigned within a function. It is only accessible inside that function.</w:t>
      </w:r>
    </w:p>
    <w:p>
      <w:r>
        <w:rPr>
          <w:b/>
        </w:rPr>
        <w:t xml:space="preserve">Module: </w:t>
      </w:r>
      <w:r>
        <w:t>A Python file that contains additional functions, variables, classes, and any kind of runnable code.</w:t>
      </w:r>
    </w:p>
    <w:p>
      <w:r>
        <w:rPr>
          <w:b/>
        </w:rPr>
        <w:t xml:space="preserve">Parameter (Python): </w:t>
      </w:r>
      <w:r>
        <w:t>An object that is included in a function definition for use in that function.</w:t>
      </w:r>
    </w:p>
    <w:p>
      <w:r>
        <w:rPr>
          <w:b/>
        </w:rPr>
        <w:t xml:space="preserve">PEP 8 style guide: </w:t>
      </w:r>
      <w:r>
        <w:t>A resource that provides stylistic guidelines for programmers working in Python.</w:t>
      </w:r>
    </w:p>
    <w:p>
      <w:r>
        <w:rPr>
          <w:b/>
        </w:rPr>
        <w:t xml:space="preserve">Python Standard Library: </w:t>
      </w:r>
      <w:r>
        <w:t>An extensive collection of Python code that often comes packaged with Python, such as statistics, csv, and os.</w:t>
      </w:r>
    </w:p>
    <w:p>
      <w:r>
        <w:rPr>
          <w:b/>
        </w:rPr>
        <w:t xml:space="preserve">Return statement: </w:t>
      </w:r>
      <w:r>
        <w:t>A Python statement that executes inside a function and sends information back to the function call using return.</w:t>
      </w:r>
    </w:p>
    <w:p>
      <w:r>
        <w:rPr>
          <w:b/>
        </w:rPr>
        <w:t xml:space="preserve">Style guide: </w:t>
      </w:r>
      <w:r>
        <w:t>A manual that informs the writing, formatting, and design of documents.</w:t>
      </w:r>
    </w:p>
    <w:p>
      <w:r>
        <w:rPr>
          <w:b/>
        </w:rPr>
        <w:t xml:space="preserve">User-defined function: </w:t>
      </w:r>
      <w:r>
        <w:t>A function that programmers design for their specific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