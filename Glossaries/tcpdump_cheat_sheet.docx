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tcpdump Cheat Sheet</w:t>
      </w:r>
    </w:p>
    <w:p>
      <w:r>
        <w:t>tcpdump is a command-line packet analyzer tool used to capture and inspect network traffic. It is commonly used by network administrators and security professionals for troubleshooting, monitoring, and analyzing network packets.</w:t>
      </w:r>
    </w:p>
    <w:p>
      <w:pPr>
        <w:pStyle w:val="Heading1"/>
      </w:pPr>
      <w:r>
        <w:t>Basic Syntax</w:t>
      </w:r>
    </w:p>
    <w:p>
      <w:r>
        <w:t>sudo tcpdump [options]</w:t>
      </w:r>
    </w:p>
    <w:p>
      <w:pPr>
        <w:pStyle w:val="Heading1"/>
      </w:pPr>
      <w:r>
        <w:t>Common Commands and Examples</w:t>
      </w:r>
    </w:p>
    <w:p>
      <w:pPr>
        <w:pStyle w:val="ListBullet"/>
      </w:pPr>
      <w:r>
        <w:t>Capture traffic on a specific interface:</w:t>
        <w:br/>
        <w:t>sudo tcpdump -i eth0</w:t>
      </w:r>
    </w:p>
    <w:p>
      <w:pPr>
        <w:pStyle w:val="ListBullet"/>
      </w:pPr>
      <w:r>
        <w:t>Capture HTTP traffic (port 80):</w:t>
        <w:br/>
        <w:t>sudo tcpdump -i eth0 port 80</w:t>
      </w:r>
    </w:p>
    <w:p>
      <w:pPr>
        <w:pStyle w:val="ListBullet"/>
      </w:pPr>
      <w:r>
        <w:t>Capture packets to/from a specific IP:</w:t>
        <w:br/>
        <w:t>sudo tcpdump host 192.168.1.100</w:t>
      </w:r>
    </w:p>
    <w:p>
      <w:pPr>
        <w:pStyle w:val="ListBullet"/>
      </w:pPr>
      <w:r>
        <w:t>Capture traffic from a specific source IP:</w:t>
        <w:br/>
        <w:t>sudo tcpdump src 192.168.1.100</w:t>
      </w:r>
    </w:p>
    <w:p>
      <w:pPr>
        <w:pStyle w:val="ListBullet"/>
      </w:pPr>
      <w:r>
        <w:t>Capture traffic to a specific destination IP:</w:t>
        <w:br/>
        <w:t>sudo tcpdump dst 192.168.1.100</w:t>
      </w:r>
    </w:p>
    <w:p>
      <w:pPr>
        <w:pStyle w:val="ListBullet"/>
      </w:pPr>
      <w:r>
        <w:t>Save captured packets to a file:</w:t>
        <w:br/>
        <w:t>sudo tcpdump -i eth0 -w capture.pcap</w:t>
      </w:r>
    </w:p>
    <w:p>
      <w:pPr>
        <w:pStyle w:val="ListBullet"/>
      </w:pPr>
      <w:r>
        <w:t>Read packets from a saved file:</w:t>
        <w:br/>
        <w:t>tcpdump -r capture.pcap</w:t>
      </w:r>
    </w:p>
    <w:p>
      <w:pPr>
        <w:pStyle w:val="ListBullet"/>
      </w:pPr>
      <w:r>
        <w:t>Limit number of packets captured:</w:t>
        <w:br/>
        <w:t>sudo tcpdump -c 100</w:t>
      </w:r>
    </w:p>
    <w:p>
      <w:pPr>
        <w:pStyle w:val="ListBullet"/>
      </w:pPr>
      <w:r>
        <w:t>Capture all traffic and display in readable format:</w:t>
        <w:br/>
        <w:t>sudo tcpdump -A</w:t>
      </w:r>
    </w:p>
    <w:p>
      <w:pPr>
        <w:pStyle w:val="ListBullet"/>
      </w:pPr>
      <w:r>
        <w:t>Capture only TCP traffic:</w:t>
        <w:br/>
        <w:t>sudo tcpdump tcp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