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tcpdump Overview - Summary</w:t>
      </w:r>
    </w:p>
    <w:p>
      <w:pPr>
        <w:pStyle w:val="Heading2"/>
      </w:pPr>
      <w:r>
        <w:t>What is tcpdump?</w:t>
      </w:r>
    </w:p>
    <w:p>
      <w:r>
        <w:t>tcpdump is a command-line network protocol analyzer (packet sniffer) used to capture and analyze network traffic. Captured data can be saved as packet capture (p-cap) files for later analysis. It is commonly pre-installed on Linux and also compatible with macOS and other Unix-based systems.</w:t>
      </w:r>
    </w:p>
    <w:p>
      <w:pPr>
        <w:pStyle w:val="Heading2"/>
      </w:pPr>
      <w:r>
        <w:t>Basic Command Syntax</w:t>
      </w:r>
    </w:p>
    <w:p>
      <w:r>
        <w:t>sudo tcpdump [-i interface] [options] [expressions]</w:t>
        <w:br/>
        <w:br/>
        <w:t>- -i interface: Specify the network interface (e.g., 'any' for all interfaces)</w:t>
        <w:br/>
        <w:t>- sudo: Required for elevated privileges to access packet data</w:t>
      </w:r>
    </w:p>
    <w:p>
      <w:pPr>
        <w:pStyle w:val="Heading2"/>
      </w:pPr>
      <w:r>
        <w:t>Common Options</w:t>
      </w:r>
    </w:p>
    <w:p>
      <w:r>
        <w:t>- -w file.pcap: Write captured packets to a p-cap file</w:t>
        <w:br/>
        <w:t>- -r file.pcap: Read and analyze a saved p-cap file</w:t>
        <w:br/>
        <w:t>- -v, -vv, -vvv: Verbosity levels for more detailed output</w:t>
        <w:br/>
        <w:t>- -c N: Capture only N packets</w:t>
        <w:br/>
        <w:t>- -n: Disable name resolution (avoids misleading info and reverse DNS lookups)</w:t>
        <w:br/>
        <w:t>- -nn: Disable resolution of both hostnames and ports</w:t>
      </w:r>
    </w:p>
    <w:p>
      <w:pPr>
        <w:pStyle w:val="Heading2"/>
      </w:pPr>
      <w:r>
        <w:t>Filter Expressions</w:t>
      </w:r>
    </w:p>
    <w:p>
      <w:r>
        <w:t>Focus on specific traffic types using filters:</w:t>
        <w:br/>
        <w:t>- Protocols: ip, ip6, tcp, udp</w:t>
        <w:br/>
        <w:t>- Ports: port 80, tcp port 443</w:t>
        <w:br/>
        <w:t>- IPs: host 192.168.1.1</w:t>
        <w:br/>
        <w:t>- Use Boolean logic: and, or, not</w:t>
        <w:br/>
        <w:t>Example:</w:t>
        <w:br/>
        <w:t>sudo tcpdump -r file.pcap -n 'ip and port 80'</w:t>
      </w:r>
    </w:p>
    <w:p>
      <w:pPr>
        <w:pStyle w:val="Heading2"/>
      </w:pPr>
      <w:r>
        <w:t>Interpreting Output</w:t>
      </w:r>
    </w:p>
    <w:p>
      <w:r>
        <w:t>Each captured packet line includes:</w:t>
        <w:br/>
        <w:t>- Timestamp</w:t>
        <w:br/>
        <w:t>- Source IP and port</w:t>
        <w:br/>
        <w:t>- Destination IP and port</w:t>
        <w:br/>
        <w:t>- Protocol flags and details (with -v enabled)</w:t>
      </w:r>
    </w:p>
    <w:p>
      <w:pPr>
        <w:pStyle w:val="Heading2"/>
      </w:pPr>
      <w:r>
        <w:t>Key Takeaways</w:t>
      </w:r>
    </w:p>
    <w:p>
      <w:r>
        <w:t>tcpdump is essential for network troubleshooting and security incident analysis. Learning how to use interfaces, filters, and verbosity options helps derive valuable insights from raw network traffic.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